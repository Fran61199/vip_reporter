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B190" w14:textId="66B0EBDD" w:rsidR="001A12A9" w:rsidRPr="00FF2E0D" w:rsidRDefault="00004C83" w:rsidP="00F66E26">
      <w:pPr>
        <w:spacing w:line="48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{{FECHA}}</w:t>
      </w:r>
    </w:p>
    <w:p w14:paraId="034B844F" w14:textId="77777777" w:rsidR="001A12A9" w:rsidRPr="00FF2E0D" w:rsidRDefault="00004C83" w:rsidP="00F66E26">
      <w:pPr>
        <w:spacing w:line="24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{{SEXO_TRATO}}</w:t>
      </w:r>
    </w:p>
    <w:p w14:paraId="031F7783" w14:textId="77777777" w:rsidR="001A12A9" w:rsidRPr="00FF2E0D" w:rsidRDefault="00004C83" w:rsidP="00F66E26">
      <w:pPr>
        <w:spacing w:line="24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{{NOMBRE_COMPLETO}}</w:t>
      </w:r>
    </w:p>
    <w:p w14:paraId="69388188" w14:textId="77777777" w:rsidR="001A12A9" w:rsidRPr="00FF2E0D" w:rsidRDefault="00004C83" w:rsidP="00F66E26">
      <w:pPr>
        <w:spacing w:line="240" w:lineRule="auto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Presente.-</w:t>
      </w:r>
    </w:p>
    <w:p w14:paraId="37CE1DF0" w14:textId="77777777" w:rsidR="001A12A9" w:rsidRPr="00FF2E0D" w:rsidRDefault="00004C83" w:rsidP="00F66E26">
      <w:pPr>
        <w:jc w:val="right"/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H.C.Nº {{HC}}</w:t>
      </w:r>
    </w:p>
    <w:p w14:paraId="568F986F" w14:textId="77777777" w:rsidR="001A12A9" w:rsidRPr="00FF2E0D" w:rsidRDefault="00004C83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{{SEXO_ADJETIVO}} {{SEXO_TRATO}} {{APELLIDO}}:</w:t>
      </w:r>
    </w:p>
    <w:p w14:paraId="2470A5A0" w14:textId="77777777" w:rsidR="00FF2E0D" w:rsidRPr="00FF2E0D" w:rsidRDefault="00004C83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A continuación, detallamos el resultado de su examen médico preventivo y ocupacional.</w:t>
      </w:r>
    </w:p>
    <w:p w14:paraId="5A97DEAF" w14:textId="07D57EDD" w:rsidR="000D0284" w:rsidRPr="00FF2E0D" w:rsidRDefault="000D0284">
      <w:pPr>
        <w:rPr>
          <w:rFonts w:asciiTheme="majorHAnsi" w:hAnsiTheme="majorHAnsi" w:cstheme="majorHAnsi"/>
        </w:rPr>
      </w:pPr>
      <w:r w:rsidRPr="00FF2E0D">
        <w:rPr>
          <w:rFonts w:asciiTheme="majorHAnsi" w:hAnsiTheme="majorHAnsi" w:cstheme="majorHAnsi"/>
        </w:rPr>
        <w:t>{{CUERPO}}</w:t>
      </w:r>
    </w:p>
    <w:p w14:paraId="166E191D" w14:textId="77777777" w:rsidR="000D0284" w:rsidRPr="00FF2E0D" w:rsidRDefault="000D0284" w:rsidP="000D0284">
      <w:pPr>
        <w:jc w:val="both"/>
        <w:rPr>
          <w:rFonts w:asciiTheme="majorHAnsi" w:eastAsia="Calibri" w:hAnsiTheme="majorHAnsi" w:cstheme="majorHAnsi"/>
          <w:lang w:val="es-PE"/>
        </w:rPr>
      </w:pPr>
      <w:r w:rsidRPr="00FF2E0D">
        <w:rPr>
          <w:rFonts w:asciiTheme="majorHAnsi" w:eastAsia="Calibri" w:hAnsiTheme="majorHAnsi" w:cstheme="majorHAnsi"/>
          <w:lang w:val="es-PE"/>
        </w:rPr>
        <w:t>Si</w:t>
      </w:r>
      <w:r w:rsidRPr="00FF2E0D">
        <w:rPr>
          <w:rFonts w:asciiTheme="majorHAnsi" w:eastAsia="Calibri" w:hAnsiTheme="majorHAnsi" w:cstheme="majorHAnsi"/>
          <w:spacing w:val="-7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des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r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alg</w:t>
      </w:r>
      <w:r w:rsidRPr="00FF2E0D">
        <w:rPr>
          <w:rFonts w:asciiTheme="majorHAnsi" w:eastAsia="Calibri" w:hAnsiTheme="majorHAnsi" w:cstheme="majorHAnsi"/>
          <w:lang w:val="es-PE"/>
        </w:rPr>
        <w:t>u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n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cl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ón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o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nform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ó</w:t>
      </w:r>
      <w:r w:rsidRPr="00FF2E0D">
        <w:rPr>
          <w:rFonts w:asciiTheme="majorHAnsi" w:eastAsia="Calibri" w:hAnsiTheme="majorHAnsi" w:cstheme="majorHAnsi"/>
          <w:lang w:val="es-PE"/>
        </w:rPr>
        <w:t>n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d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c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on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l</w:t>
      </w:r>
      <w:r w:rsidRPr="00FF2E0D">
        <w:rPr>
          <w:rFonts w:asciiTheme="majorHAnsi" w:eastAsia="Calibri" w:hAnsiTheme="majorHAnsi" w:cstheme="majorHAnsi"/>
          <w:spacing w:val="-6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con</w:t>
      </w:r>
      <w:r w:rsidRPr="00FF2E0D">
        <w:rPr>
          <w:rFonts w:asciiTheme="majorHAnsi" w:eastAsia="Calibri" w:hAnsiTheme="majorHAnsi" w:cstheme="majorHAnsi"/>
          <w:spacing w:val="-6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sp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cto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l</w:t>
      </w:r>
      <w:r w:rsidRPr="00FF2E0D">
        <w:rPr>
          <w:rFonts w:asciiTheme="majorHAnsi" w:eastAsia="Calibri" w:hAnsiTheme="majorHAnsi" w:cstheme="majorHAnsi"/>
          <w:spacing w:val="-3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pr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e</w:t>
      </w:r>
      <w:r w:rsidRPr="00FF2E0D">
        <w:rPr>
          <w:rFonts w:asciiTheme="majorHAnsi" w:eastAsia="Calibri" w:hAnsiTheme="majorHAnsi" w:cstheme="majorHAnsi"/>
          <w:lang w:val="es-PE"/>
        </w:rPr>
        <w:t>sente</w:t>
      </w:r>
      <w:r w:rsidRPr="00FF2E0D">
        <w:rPr>
          <w:rFonts w:asciiTheme="majorHAnsi" w:eastAsia="Calibri" w:hAnsiTheme="majorHAnsi" w:cstheme="majorHAnsi"/>
          <w:spacing w:val="-5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nfo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r</w:t>
      </w:r>
      <w:r w:rsidRPr="00FF2E0D">
        <w:rPr>
          <w:rFonts w:asciiTheme="majorHAnsi" w:eastAsia="Calibri" w:hAnsiTheme="majorHAnsi" w:cstheme="majorHAnsi"/>
          <w:lang w:val="es-PE"/>
        </w:rPr>
        <w:t>me, no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 xml:space="preserve">dude en 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lla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m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rn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o</w:t>
      </w:r>
      <w:r w:rsidRPr="00FF2E0D">
        <w:rPr>
          <w:rFonts w:asciiTheme="majorHAnsi" w:eastAsia="Calibri" w:hAnsiTheme="majorHAnsi" w:cstheme="majorHAnsi"/>
          <w:lang w:val="es-PE"/>
        </w:rPr>
        <w:t xml:space="preserve">s. 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L</w:t>
      </w:r>
      <w:r w:rsidRPr="00FF2E0D">
        <w:rPr>
          <w:rFonts w:asciiTheme="majorHAnsi" w:eastAsia="Calibri" w:hAnsiTheme="majorHAnsi" w:cstheme="majorHAnsi"/>
          <w:lang w:val="es-PE"/>
        </w:rPr>
        <w:t>os méd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cos de Do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k</w:t>
      </w:r>
      <w:r w:rsidRPr="00FF2E0D">
        <w:rPr>
          <w:rFonts w:asciiTheme="majorHAnsi" w:eastAsia="Calibri" w:hAnsiTheme="majorHAnsi" w:cstheme="majorHAnsi"/>
          <w:lang w:val="es-PE"/>
        </w:rPr>
        <w:t>tuz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 xml:space="preserve"> </w:t>
      </w:r>
      <w:r w:rsidRPr="00FF2E0D">
        <w:rPr>
          <w:rFonts w:asciiTheme="majorHAnsi" w:eastAsia="Calibri" w:hAnsiTheme="majorHAnsi" w:cstheme="majorHAnsi"/>
          <w:lang w:val="es-PE"/>
        </w:rPr>
        <w:t>est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a</w:t>
      </w:r>
      <w:r w:rsidRPr="00FF2E0D">
        <w:rPr>
          <w:rFonts w:asciiTheme="majorHAnsi" w:eastAsia="Calibri" w:hAnsiTheme="majorHAnsi" w:cstheme="majorHAnsi"/>
          <w:lang w:val="es-PE"/>
        </w:rPr>
        <w:t>mos a su d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i</w:t>
      </w:r>
      <w:r w:rsidRPr="00FF2E0D">
        <w:rPr>
          <w:rFonts w:asciiTheme="majorHAnsi" w:eastAsia="Calibri" w:hAnsiTheme="majorHAnsi" w:cstheme="majorHAnsi"/>
          <w:lang w:val="es-PE"/>
        </w:rPr>
        <w:t>sposi</w:t>
      </w:r>
      <w:r w:rsidRPr="00FF2E0D">
        <w:rPr>
          <w:rFonts w:asciiTheme="majorHAnsi" w:eastAsia="Calibri" w:hAnsiTheme="majorHAnsi" w:cstheme="majorHAnsi"/>
          <w:spacing w:val="1"/>
          <w:lang w:val="es-PE"/>
        </w:rPr>
        <w:t>ci</w:t>
      </w:r>
      <w:r w:rsidRPr="00FF2E0D">
        <w:rPr>
          <w:rFonts w:asciiTheme="majorHAnsi" w:eastAsia="Calibri" w:hAnsiTheme="majorHAnsi" w:cstheme="majorHAnsi"/>
          <w:lang w:val="es-PE"/>
        </w:rPr>
        <w:t>ón.</w:t>
      </w:r>
    </w:p>
    <w:p w14:paraId="18C63BFD" w14:textId="77777777" w:rsidR="000D0284" w:rsidRPr="00FF2E0D" w:rsidRDefault="000D0284" w:rsidP="000D0284">
      <w:pPr>
        <w:jc w:val="both"/>
        <w:rPr>
          <w:rFonts w:asciiTheme="majorHAnsi" w:hAnsiTheme="majorHAnsi" w:cstheme="majorHAnsi"/>
          <w:lang w:val="es-PE"/>
        </w:rPr>
      </w:pPr>
    </w:p>
    <w:p w14:paraId="07F81335" w14:textId="77777777" w:rsidR="000D0284" w:rsidRPr="00FF2E0D" w:rsidRDefault="000D0284" w:rsidP="000D0284">
      <w:pPr>
        <w:jc w:val="both"/>
        <w:rPr>
          <w:rFonts w:asciiTheme="majorHAnsi" w:eastAsia="Calibri" w:hAnsiTheme="majorHAnsi" w:cstheme="majorHAnsi"/>
          <w:spacing w:val="-1"/>
          <w:lang w:val="es-PE"/>
        </w:rPr>
      </w:pPr>
      <w:r w:rsidRPr="00FF2E0D">
        <w:rPr>
          <w:rFonts w:asciiTheme="majorHAnsi" w:eastAsia="Calibri" w:hAnsiTheme="majorHAnsi" w:cstheme="majorHAnsi"/>
          <w:spacing w:val="-3"/>
          <w:lang w:val="es-PE"/>
        </w:rPr>
        <w:t>A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t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e</w:t>
      </w:r>
      <w:r w:rsidRPr="00FF2E0D">
        <w:rPr>
          <w:rFonts w:asciiTheme="majorHAnsi" w:eastAsia="Calibri" w:hAnsiTheme="majorHAnsi" w:cstheme="majorHAnsi"/>
          <w:spacing w:val="-2"/>
          <w:lang w:val="es-PE"/>
        </w:rPr>
        <w:t>nt</w:t>
      </w:r>
      <w:r w:rsidRPr="00FF2E0D">
        <w:rPr>
          <w:rFonts w:asciiTheme="majorHAnsi" w:eastAsia="Calibri" w:hAnsiTheme="majorHAnsi" w:cstheme="majorHAnsi"/>
          <w:spacing w:val="-1"/>
          <w:lang w:val="es-PE"/>
        </w:rPr>
        <w:t>amente,</w:t>
      </w:r>
    </w:p>
    <w:p w14:paraId="48D3FAC0" w14:textId="0956A4D9" w:rsidR="000D0284" w:rsidRPr="000D0284" w:rsidRDefault="00004C83" w:rsidP="000D0284">
      <w:pPr>
        <w:jc w:val="both"/>
        <w:rPr>
          <w:rFonts w:asciiTheme="majorHAnsi" w:eastAsia="Calibri" w:hAnsiTheme="majorHAnsi" w:cstheme="majorHAnsi"/>
          <w:spacing w:val="-1"/>
          <w:lang w:val="es-PE"/>
        </w:rPr>
      </w:pPr>
      <w:r w:rsidRPr="008D04C0">
        <w:rPr>
          <w:noProof/>
          <w:sz w:val="12"/>
          <w:szCs w:val="12"/>
        </w:rPr>
        <w:drawing>
          <wp:inline distT="0" distB="0" distL="0" distR="0" wp14:anchorId="5BFECABC" wp14:editId="58B46716">
            <wp:extent cx="2111447" cy="9429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674" cy="9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7DE" w14:textId="77777777" w:rsidR="000D0284" w:rsidRDefault="000D0284" w:rsidP="000D0284">
      <w:pPr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14:paraId="2BEFB362" w14:textId="77777777" w:rsidR="000D0284" w:rsidRDefault="000D0284"/>
    <w:sectPr w:rsidR="000D0284" w:rsidSect="00F66E26">
      <w:headerReference w:type="default" r:id="rId9"/>
      <w:pgSz w:w="12240" w:h="15840"/>
      <w:pgMar w:top="212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A2435" w14:textId="77777777" w:rsidR="00797E47" w:rsidRDefault="00797E47" w:rsidP="00F66E26">
      <w:pPr>
        <w:spacing w:after="0" w:line="240" w:lineRule="auto"/>
      </w:pPr>
      <w:r>
        <w:separator/>
      </w:r>
    </w:p>
  </w:endnote>
  <w:endnote w:type="continuationSeparator" w:id="0">
    <w:p w14:paraId="04138F89" w14:textId="77777777" w:rsidR="00797E47" w:rsidRDefault="00797E47" w:rsidP="00F6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FCDB" w14:textId="77777777" w:rsidR="00797E47" w:rsidRDefault="00797E47" w:rsidP="00F66E26">
      <w:pPr>
        <w:spacing w:after="0" w:line="240" w:lineRule="auto"/>
      </w:pPr>
      <w:r>
        <w:separator/>
      </w:r>
    </w:p>
  </w:footnote>
  <w:footnote w:type="continuationSeparator" w:id="0">
    <w:p w14:paraId="0CD5A7D6" w14:textId="77777777" w:rsidR="00797E47" w:rsidRDefault="00797E47" w:rsidP="00F6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E3E57" w14:textId="547F8F5B" w:rsidR="00F66E26" w:rsidRDefault="00F66E26">
    <w:pPr>
      <w:pStyle w:val="Encabezado"/>
    </w:pPr>
    <w:r>
      <w:rPr>
        <w:noProof/>
        <w:lang w:val="es-PE" w:eastAsia="es-PE"/>
      </w:rPr>
      <w:drawing>
        <wp:inline distT="0" distB="0" distL="0" distR="0" wp14:anchorId="3CAB7106" wp14:editId="181BBA4A">
          <wp:extent cx="1543050" cy="571499"/>
          <wp:effectExtent l="0" t="0" r="0" b="635"/>
          <wp:docPr id="2099972085" name="Imagen 2099972085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895" cy="577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419751">
    <w:abstractNumId w:val="8"/>
  </w:num>
  <w:num w:numId="2" w16cid:durableId="1916284035">
    <w:abstractNumId w:val="6"/>
  </w:num>
  <w:num w:numId="3" w16cid:durableId="1806701009">
    <w:abstractNumId w:val="5"/>
  </w:num>
  <w:num w:numId="4" w16cid:durableId="954747481">
    <w:abstractNumId w:val="4"/>
  </w:num>
  <w:num w:numId="5" w16cid:durableId="1366297265">
    <w:abstractNumId w:val="7"/>
  </w:num>
  <w:num w:numId="6" w16cid:durableId="1267230967">
    <w:abstractNumId w:val="3"/>
  </w:num>
  <w:num w:numId="7" w16cid:durableId="311636759">
    <w:abstractNumId w:val="2"/>
  </w:num>
  <w:num w:numId="8" w16cid:durableId="2060812133">
    <w:abstractNumId w:val="1"/>
  </w:num>
  <w:num w:numId="9" w16cid:durableId="1991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C83"/>
    <w:rsid w:val="00034616"/>
    <w:rsid w:val="0006063C"/>
    <w:rsid w:val="000D0284"/>
    <w:rsid w:val="001029D0"/>
    <w:rsid w:val="0015074B"/>
    <w:rsid w:val="001A12A9"/>
    <w:rsid w:val="0029639D"/>
    <w:rsid w:val="00326F90"/>
    <w:rsid w:val="0056628B"/>
    <w:rsid w:val="00797E47"/>
    <w:rsid w:val="00A7319E"/>
    <w:rsid w:val="00AA1D8D"/>
    <w:rsid w:val="00B47730"/>
    <w:rsid w:val="00CB0664"/>
    <w:rsid w:val="00EC7C3C"/>
    <w:rsid w:val="00F66E26"/>
    <w:rsid w:val="00FC693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56EA43"/>
  <w14:defaultImageDpi w14:val="300"/>
  <w15:docId w15:val="{01677E5B-6CBE-46F6-AAB4-2238B547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 Salgado Obando</cp:lastModifiedBy>
  <cp:revision>5</cp:revision>
  <dcterms:created xsi:type="dcterms:W3CDTF">2013-12-23T23:15:00Z</dcterms:created>
  <dcterms:modified xsi:type="dcterms:W3CDTF">2025-10-22T20:41:00Z</dcterms:modified>
  <cp:category/>
</cp:coreProperties>
</file>